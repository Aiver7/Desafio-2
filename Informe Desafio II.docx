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1524" w14:textId="623576CC" w:rsidR="00AA2FAD" w:rsidRPr="00D2271B" w:rsidRDefault="00AA2FAD" w:rsidP="00D2271B">
      <w:p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Curso: Informática II - Semestre 2025-2</w:t>
      </w:r>
    </w:p>
    <w:p w14:paraId="6BA9C637" w14:textId="43CDB055" w:rsidR="00AA2FAD" w:rsidRPr="00D2271B" w:rsidRDefault="00AA2FAD" w:rsidP="00D2271B">
      <w:p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Proyecto: </w:t>
      </w:r>
      <w:proofErr w:type="spellStart"/>
      <w:r w:rsidRPr="00D2271B">
        <w:rPr>
          <w:rFonts w:ascii="Arial" w:hAnsi="Arial" w:cs="Arial"/>
          <w:lang w:val="es-CO"/>
        </w:rPr>
        <w:t>UdeATunes</w:t>
      </w:r>
      <w:proofErr w:type="spellEnd"/>
    </w:p>
    <w:p w14:paraId="6B261866" w14:textId="77777777" w:rsidR="00AA2FAD" w:rsidRPr="00D2271B" w:rsidRDefault="00AA2FAD" w:rsidP="00D2271B">
      <w:p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Análisis del problema, diseño del diagrama de clases y documentación inicial</w:t>
      </w:r>
    </w:p>
    <w:p w14:paraId="0B61DF92" w14:textId="27D38AC2" w:rsidR="00AA2FAD" w:rsidRDefault="00AA2FAD" w:rsidP="00D2271B">
      <w:p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Alex Aiverson Palacios Mosquera, 1010108842</w:t>
      </w:r>
    </w:p>
    <w:p w14:paraId="7881E10A" w14:textId="77777777" w:rsidR="004A4A58" w:rsidRDefault="004A4A58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741FE98E" w14:textId="77777777" w:rsidR="004A4A58" w:rsidRPr="00D2271B" w:rsidRDefault="004A4A58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7833058F" w14:textId="7233569C" w:rsidR="00D2271B" w:rsidRDefault="004A4A58" w:rsidP="004A4A58">
      <w:pPr>
        <w:spacing w:after="0" w:line="360" w:lineRule="auto"/>
        <w:jc w:val="both"/>
        <w:rPr>
          <w:rFonts w:ascii="Arial" w:hAnsi="Arial" w:cs="Arial"/>
          <w:lang w:val="es-CO"/>
        </w:rPr>
      </w:pPr>
      <w:proofErr w:type="spellStart"/>
      <w:r w:rsidRPr="004A4A58">
        <w:rPr>
          <w:rFonts w:ascii="Arial" w:hAnsi="Arial" w:cs="Arial"/>
          <w:lang w:val="es-CO"/>
        </w:rPr>
        <w:t>UdeATunes</w:t>
      </w:r>
      <w:proofErr w:type="spellEnd"/>
      <w:r w:rsidRPr="004A4A58">
        <w:rPr>
          <w:rFonts w:ascii="Arial" w:hAnsi="Arial" w:cs="Arial"/>
          <w:lang w:val="es-CO"/>
        </w:rPr>
        <w:t xml:space="preserve"> es una aplicación que permite a usuarios reproducir música, seguir artistas y gestionar listas de reproducción. El sistema contempla planes Estándar (con publicidad) y Premium (sin publicidad), un módulo de anuncios, y seguir usuarios, marcar favoritos</w:t>
      </w:r>
    </w:p>
    <w:p w14:paraId="1FE876F5" w14:textId="77777777" w:rsidR="004A4A58" w:rsidRPr="004A4A58" w:rsidRDefault="004A4A58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6584FDB2" w14:textId="68E6C716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Entidades principales y atributos</w:t>
      </w:r>
    </w:p>
    <w:p w14:paraId="3A058861" w14:textId="6BC966F5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Usuario: </w:t>
      </w:r>
      <w:proofErr w:type="spellStart"/>
      <w:r w:rsidRPr="00D2271B">
        <w:rPr>
          <w:rFonts w:ascii="Arial" w:hAnsi="Arial" w:cs="Arial"/>
          <w:lang w:val="es-CO"/>
        </w:rPr>
        <w:t>idUsuario</w:t>
      </w:r>
      <w:proofErr w:type="spellEnd"/>
      <w:r w:rsidRPr="00D2271B">
        <w:rPr>
          <w:rFonts w:ascii="Arial" w:hAnsi="Arial" w:cs="Arial"/>
          <w:lang w:val="es-CO"/>
        </w:rPr>
        <w:t xml:space="preserve">, nombre, email, </w:t>
      </w:r>
      <w:proofErr w:type="spellStart"/>
      <w:r w:rsidRPr="00D2271B">
        <w:rPr>
          <w:rFonts w:ascii="Arial" w:hAnsi="Arial" w:cs="Arial"/>
          <w:lang w:val="es-CO"/>
        </w:rPr>
        <w:t>fechaRegistro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tipoPlan</w:t>
      </w:r>
      <w:proofErr w:type="spellEnd"/>
      <w:r w:rsidRPr="00D2271B">
        <w:rPr>
          <w:rFonts w:ascii="Arial" w:hAnsi="Arial" w:cs="Arial"/>
          <w:lang w:val="es-CO"/>
        </w:rPr>
        <w:t xml:space="preserve"> (ESTANDAR|PREMIUM), estado, </w:t>
      </w:r>
      <w:proofErr w:type="spellStart"/>
      <w:r w:rsidRPr="00D2271B">
        <w:rPr>
          <w:rFonts w:ascii="Arial" w:hAnsi="Arial" w:cs="Arial"/>
          <w:lang w:val="es-CO"/>
        </w:rPr>
        <w:t>fechaRenovaciónPlan</w:t>
      </w:r>
      <w:proofErr w:type="spellEnd"/>
      <w:r w:rsidRPr="00D2271B">
        <w:rPr>
          <w:rFonts w:ascii="Arial" w:hAnsi="Arial" w:cs="Arial"/>
          <w:lang w:val="es-CO"/>
        </w:rPr>
        <w:t xml:space="preserve">, edad, </w:t>
      </w:r>
      <w:proofErr w:type="spellStart"/>
      <w:r w:rsidRPr="00D2271B">
        <w:rPr>
          <w:rFonts w:ascii="Arial" w:hAnsi="Arial" w:cs="Arial"/>
          <w:lang w:val="es-CO"/>
        </w:rPr>
        <w:t>pais</w:t>
      </w:r>
      <w:proofErr w:type="spellEnd"/>
      <w:r w:rsidRPr="00D2271B">
        <w:rPr>
          <w:rFonts w:ascii="Arial" w:hAnsi="Arial" w:cs="Arial"/>
          <w:lang w:val="es-CO"/>
        </w:rPr>
        <w:t xml:space="preserve">, preferencias. Derivado: </w:t>
      </w:r>
      <w:proofErr w:type="spellStart"/>
      <w:proofErr w:type="gramStart"/>
      <w:r w:rsidRPr="00D2271B">
        <w:rPr>
          <w:rFonts w:ascii="Arial" w:hAnsi="Arial" w:cs="Arial"/>
          <w:lang w:val="es-CO"/>
        </w:rPr>
        <w:t>esPremium</w:t>
      </w:r>
      <w:proofErr w:type="spellEnd"/>
      <w:r w:rsidRPr="00D2271B">
        <w:rPr>
          <w:rFonts w:ascii="Arial" w:hAnsi="Arial" w:cs="Arial"/>
          <w:lang w:val="es-CO"/>
        </w:rPr>
        <w:t>(</w:t>
      </w:r>
      <w:proofErr w:type="gramEnd"/>
      <w:r w:rsidRPr="00D2271B">
        <w:rPr>
          <w:rFonts w:ascii="Arial" w:hAnsi="Arial" w:cs="Arial"/>
          <w:lang w:val="es-CO"/>
        </w:rPr>
        <w:t>).</w:t>
      </w:r>
    </w:p>
    <w:p w14:paraId="014DCE9A" w14:textId="20A525A9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PerfilReproducción</w:t>
      </w:r>
      <w:proofErr w:type="spellEnd"/>
      <w:r w:rsidRPr="00D2271B">
        <w:rPr>
          <w:rFonts w:ascii="Arial" w:hAnsi="Arial" w:cs="Arial"/>
          <w:lang w:val="es-CO"/>
        </w:rPr>
        <w:t xml:space="preserve">: historial (Reproducción), favoritos (Canción/Álbum/Artista), </w:t>
      </w:r>
      <w:proofErr w:type="spellStart"/>
      <w:r w:rsidRPr="00D2271B">
        <w:rPr>
          <w:rFonts w:ascii="Arial" w:hAnsi="Arial" w:cs="Arial"/>
          <w:lang w:val="es-CO"/>
        </w:rPr>
        <w:t>sigueUsuarios</w:t>
      </w:r>
      <w:proofErr w:type="spellEnd"/>
      <w:r w:rsidRPr="00D2271B">
        <w:rPr>
          <w:rFonts w:ascii="Arial" w:hAnsi="Arial" w:cs="Arial"/>
          <w:lang w:val="es-CO"/>
        </w:rPr>
        <w:t xml:space="preserve"> (</w:t>
      </w:r>
      <w:proofErr w:type="spellStart"/>
      <w:r w:rsidRPr="00D2271B">
        <w:rPr>
          <w:rFonts w:ascii="Arial" w:hAnsi="Arial" w:cs="Arial"/>
          <w:lang w:val="es-CO"/>
        </w:rPr>
        <w:t>ids</w:t>
      </w:r>
      <w:proofErr w:type="spellEnd"/>
      <w:r w:rsidRPr="00D2271B">
        <w:rPr>
          <w:rFonts w:ascii="Arial" w:hAnsi="Arial" w:cs="Arial"/>
          <w:lang w:val="es-CO"/>
        </w:rPr>
        <w:t xml:space="preserve">), </w:t>
      </w:r>
      <w:proofErr w:type="spellStart"/>
      <w:r w:rsidRPr="00D2271B">
        <w:rPr>
          <w:rFonts w:ascii="Arial" w:hAnsi="Arial" w:cs="Arial"/>
          <w:lang w:val="es-CO"/>
        </w:rPr>
        <w:t>sigueArtistas</w:t>
      </w:r>
      <w:proofErr w:type="spellEnd"/>
      <w:r w:rsidRPr="00D2271B">
        <w:rPr>
          <w:rFonts w:ascii="Arial" w:hAnsi="Arial" w:cs="Arial"/>
          <w:lang w:val="es-CO"/>
        </w:rPr>
        <w:t xml:space="preserve"> (</w:t>
      </w:r>
      <w:proofErr w:type="spellStart"/>
      <w:r w:rsidRPr="00D2271B">
        <w:rPr>
          <w:rFonts w:ascii="Arial" w:hAnsi="Arial" w:cs="Arial"/>
          <w:lang w:val="es-CO"/>
        </w:rPr>
        <w:t>ids</w:t>
      </w:r>
      <w:proofErr w:type="spellEnd"/>
      <w:r w:rsidRPr="00D2271B">
        <w:rPr>
          <w:rFonts w:ascii="Arial" w:hAnsi="Arial" w:cs="Arial"/>
          <w:lang w:val="es-CO"/>
        </w:rPr>
        <w:t>).</w:t>
      </w:r>
    </w:p>
    <w:p w14:paraId="20FBA9DD" w14:textId="51FA31B4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Artista: </w:t>
      </w:r>
      <w:proofErr w:type="spellStart"/>
      <w:r w:rsidRPr="00D2271B">
        <w:rPr>
          <w:rFonts w:ascii="Arial" w:hAnsi="Arial" w:cs="Arial"/>
          <w:lang w:val="es-CO"/>
        </w:rPr>
        <w:t>idArtista</w:t>
      </w:r>
      <w:proofErr w:type="spellEnd"/>
      <w:r w:rsidRPr="00D2271B">
        <w:rPr>
          <w:rFonts w:ascii="Arial" w:hAnsi="Arial" w:cs="Arial"/>
          <w:lang w:val="es-CO"/>
        </w:rPr>
        <w:t xml:space="preserve">, nombre, </w:t>
      </w:r>
      <w:proofErr w:type="spellStart"/>
      <w:r w:rsidRPr="00D2271B">
        <w:rPr>
          <w:rFonts w:ascii="Arial" w:hAnsi="Arial" w:cs="Arial"/>
          <w:lang w:val="es-CO"/>
        </w:rPr>
        <w:t>pais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bioCorta</w:t>
      </w:r>
      <w:proofErr w:type="spellEnd"/>
      <w:r w:rsidRPr="00D2271B">
        <w:rPr>
          <w:rFonts w:ascii="Arial" w:hAnsi="Arial" w:cs="Arial"/>
          <w:lang w:val="es-CO"/>
        </w:rPr>
        <w:t>, seguidores.</w:t>
      </w:r>
    </w:p>
    <w:p w14:paraId="71B03470" w14:textId="68D62095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Álbum: </w:t>
      </w:r>
      <w:proofErr w:type="spellStart"/>
      <w:r w:rsidRPr="00D2271B">
        <w:rPr>
          <w:rFonts w:ascii="Arial" w:hAnsi="Arial" w:cs="Arial"/>
          <w:lang w:val="es-CO"/>
        </w:rPr>
        <w:t>idAlbum</w:t>
      </w:r>
      <w:proofErr w:type="spellEnd"/>
      <w:r w:rsidRPr="00D2271B">
        <w:rPr>
          <w:rFonts w:ascii="Arial" w:hAnsi="Arial" w:cs="Arial"/>
          <w:lang w:val="es-CO"/>
        </w:rPr>
        <w:t xml:space="preserve">, titulo, año, portada, </w:t>
      </w:r>
      <w:proofErr w:type="spellStart"/>
      <w:r w:rsidRPr="00D2271B">
        <w:rPr>
          <w:rFonts w:ascii="Arial" w:hAnsi="Arial" w:cs="Arial"/>
          <w:lang w:val="es-CO"/>
        </w:rPr>
        <w:t>artistaPrincipal</w:t>
      </w:r>
      <w:proofErr w:type="spellEnd"/>
      <w:r w:rsidRPr="00D2271B">
        <w:rPr>
          <w:rFonts w:ascii="Arial" w:hAnsi="Arial" w:cs="Arial"/>
          <w:lang w:val="es-CO"/>
        </w:rPr>
        <w:t>, genero, explicito.</w:t>
      </w:r>
    </w:p>
    <w:p w14:paraId="0FD89807" w14:textId="64E2F71D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Canción: </w:t>
      </w:r>
      <w:proofErr w:type="spellStart"/>
      <w:r w:rsidRPr="00D2271B">
        <w:rPr>
          <w:rFonts w:ascii="Arial" w:hAnsi="Arial" w:cs="Arial"/>
          <w:lang w:val="es-CO"/>
        </w:rPr>
        <w:t>idCancion</w:t>
      </w:r>
      <w:proofErr w:type="spellEnd"/>
      <w:r w:rsidRPr="00D2271B">
        <w:rPr>
          <w:rFonts w:ascii="Arial" w:hAnsi="Arial" w:cs="Arial"/>
          <w:lang w:val="es-CO"/>
        </w:rPr>
        <w:t xml:space="preserve">, titulo, </w:t>
      </w:r>
      <w:proofErr w:type="spellStart"/>
      <w:r w:rsidRPr="00D2271B">
        <w:rPr>
          <w:rFonts w:ascii="Arial" w:hAnsi="Arial" w:cs="Arial"/>
          <w:lang w:val="es-CO"/>
        </w:rPr>
        <w:t>duracionSeg</w:t>
      </w:r>
      <w:proofErr w:type="spellEnd"/>
      <w:r w:rsidRPr="00D2271B">
        <w:rPr>
          <w:rFonts w:ascii="Arial" w:hAnsi="Arial" w:cs="Arial"/>
          <w:lang w:val="es-CO"/>
        </w:rPr>
        <w:t xml:space="preserve">, calidad, reproducciones, explicito, </w:t>
      </w:r>
      <w:proofErr w:type="spellStart"/>
      <w:r w:rsidRPr="00D2271B">
        <w:rPr>
          <w:rFonts w:ascii="Arial" w:hAnsi="Arial" w:cs="Arial"/>
          <w:lang w:val="es-CO"/>
        </w:rPr>
        <w:t>artistasColaboradores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album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034CECA2" w14:textId="5045CF3B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ListaReproducción</w:t>
      </w:r>
      <w:proofErr w:type="spellEnd"/>
      <w:r w:rsidRPr="00D2271B">
        <w:rPr>
          <w:rFonts w:ascii="Arial" w:hAnsi="Arial" w:cs="Arial"/>
          <w:lang w:val="es-CO"/>
        </w:rPr>
        <w:t xml:space="preserve">: </w:t>
      </w:r>
      <w:proofErr w:type="spellStart"/>
      <w:r w:rsidRPr="00D2271B">
        <w:rPr>
          <w:rFonts w:ascii="Arial" w:hAnsi="Arial" w:cs="Arial"/>
          <w:lang w:val="es-CO"/>
        </w:rPr>
        <w:t>idLista</w:t>
      </w:r>
      <w:proofErr w:type="spellEnd"/>
      <w:r w:rsidRPr="00D2271B">
        <w:rPr>
          <w:rFonts w:ascii="Arial" w:hAnsi="Arial" w:cs="Arial"/>
          <w:lang w:val="es-CO"/>
        </w:rPr>
        <w:t xml:space="preserve">, nombre, propietario, privacidad (PRIVADA|PUBLICA), pistas (ordenadas), seguidores, </w:t>
      </w:r>
      <w:proofErr w:type="spellStart"/>
      <w:r w:rsidRPr="00D2271B">
        <w:rPr>
          <w:rFonts w:ascii="Arial" w:hAnsi="Arial" w:cs="Arial"/>
          <w:lang w:val="es-CO"/>
        </w:rPr>
        <w:t>fechaCreación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391EBD26" w14:textId="4C134552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Anuncio: </w:t>
      </w:r>
      <w:proofErr w:type="spellStart"/>
      <w:r w:rsidRPr="00D2271B">
        <w:rPr>
          <w:rFonts w:ascii="Arial" w:hAnsi="Arial" w:cs="Arial"/>
          <w:lang w:val="es-CO"/>
        </w:rPr>
        <w:t>idAnuncio</w:t>
      </w:r>
      <w:proofErr w:type="spellEnd"/>
      <w:r w:rsidRPr="00D2271B">
        <w:rPr>
          <w:rFonts w:ascii="Arial" w:hAnsi="Arial" w:cs="Arial"/>
          <w:lang w:val="es-CO"/>
        </w:rPr>
        <w:t xml:space="preserve">, mensaje, </w:t>
      </w:r>
      <w:proofErr w:type="spellStart"/>
      <w:r w:rsidRPr="00D2271B">
        <w:rPr>
          <w:rFonts w:ascii="Arial" w:hAnsi="Arial" w:cs="Arial"/>
          <w:lang w:val="es-CO"/>
        </w:rPr>
        <w:t>duracionSeg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segmentoObjetivo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prioridadBase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frecuenciaMaxPorUsuario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fechaInicio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fechaFin</w:t>
      </w:r>
      <w:proofErr w:type="spellEnd"/>
      <w:r w:rsidRPr="00D2271B">
        <w:rPr>
          <w:rFonts w:ascii="Arial" w:hAnsi="Arial" w:cs="Arial"/>
          <w:lang w:val="es-CO"/>
        </w:rPr>
        <w:t>, anunciante.</w:t>
      </w:r>
    </w:p>
    <w:p w14:paraId="6B4B1A6B" w14:textId="481F6886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ColaReproducción</w:t>
      </w:r>
      <w:proofErr w:type="spellEnd"/>
      <w:r w:rsidRPr="00D2271B">
        <w:rPr>
          <w:rFonts w:ascii="Arial" w:hAnsi="Arial" w:cs="Arial"/>
          <w:lang w:val="es-CO"/>
        </w:rPr>
        <w:t xml:space="preserve">: </w:t>
      </w:r>
      <w:proofErr w:type="spellStart"/>
      <w:r w:rsidRPr="00D2271B">
        <w:rPr>
          <w:rFonts w:ascii="Arial" w:hAnsi="Arial" w:cs="Arial"/>
          <w:lang w:val="es-CO"/>
        </w:rPr>
        <w:t>items</w:t>
      </w:r>
      <w:proofErr w:type="spellEnd"/>
      <w:r w:rsidRPr="00D2271B">
        <w:rPr>
          <w:rFonts w:ascii="Arial" w:hAnsi="Arial" w:cs="Arial"/>
          <w:lang w:val="es-CO"/>
        </w:rPr>
        <w:t xml:space="preserve"> (</w:t>
      </w:r>
      <w:proofErr w:type="spellStart"/>
      <w:r w:rsidRPr="00D2271B">
        <w:rPr>
          <w:rFonts w:ascii="Arial" w:hAnsi="Arial" w:cs="Arial"/>
          <w:lang w:val="es-CO"/>
        </w:rPr>
        <w:t>Canción|Anuncio</w:t>
      </w:r>
      <w:proofErr w:type="spellEnd"/>
      <w:r w:rsidRPr="00D2271B">
        <w:rPr>
          <w:rFonts w:ascii="Arial" w:hAnsi="Arial" w:cs="Arial"/>
          <w:lang w:val="es-CO"/>
        </w:rPr>
        <w:t xml:space="preserve">), modo, </w:t>
      </w:r>
      <w:proofErr w:type="spellStart"/>
      <w:r w:rsidRPr="00D2271B">
        <w:rPr>
          <w:rFonts w:ascii="Arial" w:hAnsi="Arial" w:cs="Arial"/>
          <w:lang w:val="es-CO"/>
        </w:rPr>
        <w:t>indiceActual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3B4173E2" w14:textId="6CF4E3E3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Reproducción: </w:t>
      </w:r>
      <w:proofErr w:type="spellStart"/>
      <w:r w:rsidRPr="00D2271B">
        <w:rPr>
          <w:rFonts w:ascii="Arial" w:hAnsi="Arial" w:cs="Arial"/>
          <w:lang w:val="es-CO"/>
        </w:rPr>
        <w:t>idRep</w:t>
      </w:r>
      <w:proofErr w:type="spellEnd"/>
      <w:r w:rsidRPr="00D2271B">
        <w:rPr>
          <w:rFonts w:ascii="Arial" w:hAnsi="Arial" w:cs="Arial"/>
          <w:lang w:val="es-CO"/>
        </w:rPr>
        <w:t xml:space="preserve">, usuario, contenido (Canción o Anuncio), </w:t>
      </w:r>
      <w:proofErr w:type="spellStart"/>
      <w:r w:rsidRPr="00D2271B">
        <w:rPr>
          <w:rFonts w:ascii="Arial" w:hAnsi="Arial" w:cs="Arial"/>
          <w:lang w:val="es-CO"/>
        </w:rPr>
        <w:t>timestampInicio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timestampFin</w:t>
      </w:r>
      <w:proofErr w:type="spellEnd"/>
      <w:r w:rsidRPr="00D2271B">
        <w:rPr>
          <w:rFonts w:ascii="Arial" w:hAnsi="Arial" w:cs="Arial"/>
          <w:lang w:val="es-CO"/>
        </w:rPr>
        <w:t xml:space="preserve">, dispositivo, </w:t>
      </w:r>
      <w:proofErr w:type="spellStart"/>
      <w:r w:rsidRPr="00D2271B">
        <w:rPr>
          <w:rFonts w:ascii="Arial" w:hAnsi="Arial" w:cs="Arial"/>
          <w:lang w:val="es-CO"/>
        </w:rPr>
        <w:t>skipped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59076610" w14:textId="4E8E6A4C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Catálogo: índices de búsqueda por artista/álbum/canción y listas públicas.</w:t>
      </w:r>
    </w:p>
    <w:p w14:paraId="0BE3602A" w14:textId="67B9BC87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GestorPublicidad</w:t>
      </w:r>
      <w:proofErr w:type="spellEnd"/>
      <w:r w:rsidRPr="00D2271B">
        <w:rPr>
          <w:rFonts w:ascii="Arial" w:hAnsi="Arial" w:cs="Arial"/>
          <w:lang w:val="es-CO"/>
        </w:rPr>
        <w:t>: inventario de anuncios y políticas de selección.</w:t>
      </w:r>
    </w:p>
    <w:p w14:paraId="2CECD166" w14:textId="75CD2095" w:rsidR="00AA2FAD" w:rsidRPr="00D2271B" w:rsidRDefault="00AA2FAD" w:rsidP="00D2271B">
      <w:pPr>
        <w:pStyle w:val="Prrafodelista"/>
        <w:numPr>
          <w:ilvl w:val="0"/>
          <w:numId w:val="3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Suscripción: </w:t>
      </w:r>
      <w:proofErr w:type="spellStart"/>
      <w:r w:rsidRPr="00D2271B">
        <w:rPr>
          <w:rFonts w:ascii="Arial" w:hAnsi="Arial" w:cs="Arial"/>
          <w:lang w:val="es-CO"/>
        </w:rPr>
        <w:t>idSubs</w:t>
      </w:r>
      <w:proofErr w:type="spellEnd"/>
      <w:r w:rsidRPr="00D2271B">
        <w:rPr>
          <w:rFonts w:ascii="Arial" w:hAnsi="Arial" w:cs="Arial"/>
          <w:lang w:val="es-CO"/>
        </w:rPr>
        <w:t xml:space="preserve">, usuario, </w:t>
      </w:r>
      <w:proofErr w:type="spellStart"/>
      <w:r w:rsidRPr="00D2271B">
        <w:rPr>
          <w:rFonts w:ascii="Arial" w:hAnsi="Arial" w:cs="Arial"/>
          <w:lang w:val="es-CO"/>
        </w:rPr>
        <w:t>tipoPlan</w:t>
      </w:r>
      <w:proofErr w:type="spellEnd"/>
      <w:r w:rsidRPr="00D2271B">
        <w:rPr>
          <w:rFonts w:ascii="Arial" w:hAnsi="Arial" w:cs="Arial"/>
          <w:lang w:val="es-CO"/>
        </w:rPr>
        <w:t xml:space="preserve">, estado, </w:t>
      </w:r>
      <w:proofErr w:type="spellStart"/>
      <w:r w:rsidRPr="00D2271B">
        <w:rPr>
          <w:rFonts w:ascii="Arial" w:hAnsi="Arial" w:cs="Arial"/>
          <w:lang w:val="es-CO"/>
        </w:rPr>
        <w:t>fechaInicio</w:t>
      </w:r>
      <w:proofErr w:type="spellEnd"/>
      <w:r w:rsidRPr="00D2271B">
        <w:rPr>
          <w:rFonts w:ascii="Arial" w:hAnsi="Arial" w:cs="Arial"/>
          <w:lang w:val="es-CO"/>
        </w:rPr>
        <w:t xml:space="preserve">, </w:t>
      </w:r>
      <w:proofErr w:type="spellStart"/>
      <w:r w:rsidRPr="00D2271B">
        <w:rPr>
          <w:rFonts w:ascii="Arial" w:hAnsi="Arial" w:cs="Arial"/>
          <w:lang w:val="es-CO"/>
        </w:rPr>
        <w:t>fechaRenovación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21E9528F" w14:textId="77777777" w:rsidR="00AA2FAD" w:rsidRPr="00D2271B" w:rsidRDefault="00AA2FAD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1429FAFE" w14:textId="78707E04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Relaciones</w:t>
      </w:r>
    </w:p>
    <w:p w14:paraId="298E99F2" w14:textId="06811652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Usuario ─ </w:t>
      </w:r>
      <w:proofErr w:type="spellStart"/>
      <w:r w:rsidRPr="00D2271B">
        <w:rPr>
          <w:rFonts w:ascii="Arial" w:hAnsi="Arial" w:cs="Arial"/>
          <w:lang w:val="es-CO"/>
        </w:rPr>
        <w:t>PerfilReproducción</w:t>
      </w:r>
      <w:proofErr w:type="spellEnd"/>
      <w:r w:rsidRPr="00D2271B">
        <w:rPr>
          <w:rFonts w:ascii="Arial" w:hAnsi="Arial" w:cs="Arial"/>
          <w:lang w:val="es-CO"/>
        </w:rPr>
        <w:t xml:space="preserve"> (composición)</w:t>
      </w:r>
    </w:p>
    <w:p w14:paraId="5EB4B12E" w14:textId="74FE234B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Artista ─ Álbum (composición); Álbum ─ Canción (composición)</w:t>
      </w:r>
    </w:p>
    <w:p w14:paraId="54FE0A80" w14:textId="21D6CE7F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lastRenderedPageBreak/>
        <w:t xml:space="preserve">Usuario ─ </w:t>
      </w:r>
      <w:proofErr w:type="spellStart"/>
      <w:r w:rsidRPr="00D2271B">
        <w:rPr>
          <w:rFonts w:ascii="Arial" w:hAnsi="Arial" w:cs="Arial"/>
          <w:lang w:val="es-CO"/>
        </w:rPr>
        <w:t>ListaReproducción</w:t>
      </w:r>
      <w:proofErr w:type="spellEnd"/>
      <w:r w:rsidRPr="00D2271B">
        <w:rPr>
          <w:rFonts w:ascii="Arial" w:hAnsi="Arial" w:cs="Arial"/>
          <w:lang w:val="es-CO"/>
        </w:rPr>
        <w:t xml:space="preserve"> (composición); </w:t>
      </w:r>
      <w:proofErr w:type="spellStart"/>
      <w:r w:rsidRPr="00D2271B">
        <w:rPr>
          <w:rFonts w:ascii="Arial" w:hAnsi="Arial" w:cs="Arial"/>
          <w:lang w:val="es-CO"/>
        </w:rPr>
        <w:t>ListaReproducción</w:t>
      </w:r>
      <w:proofErr w:type="spellEnd"/>
      <w:r w:rsidRPr="00D2271B">
        <w:rPr>
          <w:rFonts w:ascii="Arial" w:hAnsi="Arial" w:cs="Arial"/>
          <w:lang w:val="es-CO"/>
        </w:rPr>
        <w:t xml:space="preserve"> ─ Canción (agregación con orden)</w:t>
      </w:r>
    </w:p>
    <w:p w14:paraId="30E5B3B5" w14:textId="2C1D295F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Usuario ─ Usuario (asociación “sigue”); Usuario ─ Artista (asociación “sigue”)</w:t>
      </w:r>
    </w:p>
    <w:p w14:paraId="772BED1C" w14:textId="36ADC7EB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GestorPublicidad</w:t>
      </w:r>
      <w:proofErr w:type="spellEnd"/>
      <w:r w:rsidRPr="00D2271B">
        <w:rPr>
          <w:rFonts w:ascii="Arial" w:hAnsi="Arial" w:cs="Arial"/>
          <w:lang w:val="es-CO"/>
        </w:rPr>
        <w:t xml:space="preserve"> ─ Anuncio (agregación)</w:t>
      </w:r>
    </w:p>
    <w:p w14:paraId="6B343A83" w14:textId="713E98FE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ColaReproducción</w:t>
      </w:r>
      <w:proofErr w:type="spellEnd"/>
      <w:r w:rsidRPr="00D2271B">
        <w:rPr>
          <w:rFonts w:ascii="Arial" w:hAnsi="Arial" w:cs="Arial"/>
          <w:lang w:val="es-CO"/>
        </w:rPr>
        <w:t xml:space="preserve"> ─ (Canción | Anuncio) (agregación)</w:t>
      </w:r>
    </w:p>
    <w:p w14:paraId="4DB5B0CB" w14:textId="1EBC4933" w:rsidR="00AA2FAD" w:rsidRPr="00D2271B" w:rsidRDefault="00AA2FAD" w:rsidP="00D2271B">
      <w:pPr>
        <w:pStyle w:val="Prrafodelista"/>
        <w:numPr>
          <w:ilvl w:val="0"/>
          <w:numId w:val="28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Reproducción asocia Usuario con (</w:t>
      </w:r>
      <w:proofErr w:type="spellStart"/>
      <w:r w:rsidRPr="00D2271B">
        <w:rPr>
          <w:rFonts w:ascii="Arial" w:hAnsi="Arial" w:cs="Arial"/>
          <w:lang w:val="es-CO"/>
        </w:rPr>
        <w:t>Canción|Anuncio</w:t>
      </w:r>
      <w:proofErr w:type="spellEnd"/>
      <w:r w:rsidRPr="00D2271B">
        <w:rPr>
          <w:rFonts w:ascii="Arial" w:hAnsi="Arial" w:cs="Arial"/>
          <w:lang w:val="es-CO"/>
        </w:rPr>
        <w:t>)</w:t>
      </w:r>
    </w:p>
    <w:p w14:paraId="7146251C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4E4C49AA" w14:textId="0E9F564B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 xml:space="preserve">Reglas y restricciones </w:t>
      </w:r>
    </w:p>
    <w:p w14:paraId="3ECE022F" w14:textId="77777777" w:rsidR="004A4A58" w:rsidRDefault="004A4A58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4A4A58">
        <w:rPr>
          <w:rFonts w:ascii="Arial" w:hAnsi="Arial" w:cs="Arial"/>
          <w:lang w:val="es-CO"/>
        </w:rPr>
        <w:t>Cada cosa tiene un ID único</w:t>
      </w:r>
      <w:r w:rsidRPr="004A4A58">
        <w:rPr>
          <w:rFonts w:ascii="Arial" w:hAnsi="Arial" w:cs="Arial"/>
          <w:lang w:val="es-CO"/>
        </w:rPr>
        <w:t xml:space="preserve"> </w:t>
      </w:r>
    </w:p>
    <w:p w14:paraId="0DA5BA19" w14:textId="43DADFF1" w:rsidR="00F14C0A" w:rsidRDefault="00AA2FAD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Plan Estándar: anuncios </w:t>
      </w:r>
    </w:p>
    <w:p w14:paraId="6DDB3858" w14:textId="4AFC30E0" w:rsidR="00AA2FAD" w:rsidRPr="00D2271B" w:rsidRDefault="00AA2FAD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Premium: sin anuncios</w:t>
      </w:r>
    </w:p>
    <w:p w14:paraId="0E0D6DE0" w14:textId="65641165" w:rsidR="00AA2FAD" w:rsidRPr="00D2271B" w:rsidRDefault="00AA2FAD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Contenido explícito: reproducible solo si </w:t>
      </w:r>
      <w:r w:rsidR="00F14C0A">
        <w:rPr>
          <w:rFonts w:ascii="Arial" w:hAnsi="Arial" w:cs="Arial"/>
          <w:lang w:val="es-CO"/>
        </w:rPr>
        <w:t>es mayor de edad</w:t>
      </w:r>
    </w:p>
    <w:p w14:paraId="343CDF0D" w14:textId="3BE719F1" w:rsidR="00AA2FAD" w:rsidRPr="00D2271B" w:rsidRDefault="00AA2FAD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Listas: tamaño máximo sugerido y orden estable</w:t>
      </w:r>
    </w:p>
    <w:p w14:paraId="1E45C3CD" w14:textId="21D3BE27" w:rsidR="00AA2FAD" w:rsidRPr="00D2271B" w:rsidRDefault="004A4A58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 se pueden saltos consecutivos</w:t>
      </w:r>
    </w:p>
    <w:p w14:paraId="75754D49" w14:textId="3C112636" w:rsidR="00AA2FAD" w:rsidRPr="00D2271B" w:rsidRDefault="00AA2FAD" w:rsidP="00D2271B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Segmentación de anuncios: ventana activa y filtros coincidentes.</w:t>
      </w:r>
    </w:p>
    <w:p w14:paraId="3029655E" w14:textId="01D0C61A" w:rsidR="00D2271B" w:rsidRPr="004A4A58" w:rsidRDefault="004A4A58" w:rsidP="004A4A58">
      <w:pPr>
        <w:pStyle w:val="Prrafodelista"/>
        <w:numPr>
          <w:ilvl w:val="0"/>
          <w:numId w:val="26"/>
        </w:numPr>
        <w:spacing w:after="0"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G</w:t>
      </w:r>
      <w:r w:rsidRPr="004A4A58">
        <w:rPr>
          <w:rFonts w:ascii="Arial" w:hAnsi="Arial" w:cs="Arial"/>
          <w:lang w:val="es-CO"/>
        </w:rPr>
        <w:t>uardar y cargar la información en archivos y manejar errores básico</w:t>
      </w:r>
      <w:r>
        <w:rPr>
          <w:rFonts w:ascii="Arial" w:hAnsi="Arial" w:cs="Arial"/>
          <w:lang w:val="es-CO"/>
        </w:rPr>
        <w:t>s</w:t>
      </w:r>
    </w:p>
    <w:p w14:paraId="45959994" w14:textId="11BE3206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Consideraciones de POO</w:t>
      </w:r>
    </w:p>
    <w:p w14:paraId="3F5D6750" w14:textId="73217B9F" w:rsidR="00D2271B" w:rsidRPr="00C01779" w:rsidRDefault="00AA2FAD" w:rsidP="00D2271B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Abstracción (</w:t>
      </w:r>
      <w:proofErr w:type="spellStart"/>
      <w:r w:rsidRPr="00D2271B">
        <w:rPr>
          <w:rFonts w:ascii="Arial" w:hAnsi="Arial" w:cs="Arial"/>
          <w:lang w:val="es-CO"/>
        </w:rPr>
        <w:t>IReproducible</w:t>
      </w:r>
      <w:proofErr w:type="spellEnd"/>
      <w:r w:rsidRPr="00D2271B">
        <w:rPr>
          <w:rFonts w:ascii="Arial" w:hAnsi="Arial" w:cs="Arial"/>
          <w:lang w:val="es-CO"/>
        </w:rPr>
        <w:t>), encapsulación (</w:t>
      </w:r>
      <w:proofErr w:type="spellStart"/>
      <w:r w:rsidRPr="00D2271B">
        <w:rPr>
          <w:rFonts w:ascii="Arial" w:hAnsi="Arial" w:cs="Arial"/>
          <w:lang w:val="es-CO"/>
        </w:rPr>
        <w:t>getters</w:t>
      </w:r>
      <w:proofErr w:type="spellEnd"/>
      <w:r w:rsidRPr="00D2271B">
        <w:rPr>
          <w:rFonts w:ascii="Arial" w:hAnsi="Arial" w:cs="Arial"/>
          <w:lang w:val="es-CO"/>
        </w:rPr>
        <w:t>/</w:t>
      </w:r>
      <w:proofErr w:type="spellStart"/>
      <w:r w:rsidRPr="00D2271B">
        <w:rPr>
          <w:rFonts w:ascii="Arial" w:hAnsi="Arial" w:cs="Arial"/>
          <w:lang w:val="es-CO"/>
        </w:rPr>
        <w:t>setters</w:t>
      </w:r>
      <w:proofErr w:type="spellEnd"/>
      <w:r w:rsidRPr="00D2271B">
        <w:rPr>
          <w:rFonts w:ascii="Arial" w:hAnsi="Arial" w:cs="Arial"/>
          <w:lang w:val="es-CO"/>
        </w:rPr>
        <w:t xml:space="preserve"> validados), herencia/polimorfismo, invariantes (duración&gt;0, fechas válidas), SOLID (SRP/OCP/DIP).</w:t>
      </w:r>
    </w:p>
    <w:p w14:paraId="32120450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</w:p>
    <w:p w14:paraId="13154A39" w14:textId="4891BB30" w:rsidR="00AA2FAD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Descripción de Lógica</w:t>
      </w:r>
    </w:p>
    <w:p w14:paraId="15A6B84A" w14:textId="77777777" w:rsidR="004A4A58" w:rsidRPr="00D2271B" w:rsidRDefault="004A4A58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</w:p>
    <w:p w14:paraId="5AD5249E" w14:textId="6FADBE29" w:rsidR="004A4A58" w:rsidRPr="004A4A58" w:rsidRDefault="004A4A58" w:rsidP="004A4A58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4A4A58">
        <w:rPr>
          <w:rFonts w:ascii="Arial" w:hAnsi="Arial" w:cs="Arial"/>
          <w:b/>
          <w:bCs/>
          <w:lang w:val="es-CO"/>
        </w:rPr>
        <w:t>Cola aleatoria</w:t>
      </w:r>
    </w:p>
    <w:p w14:paraId="0FF799F9" w14:textId="77777777" w:rsidR="004A4A58" w:rsidRPr="004A4A58" w:rsidRDefault="004A4A58" w:rsidP="00D2271B">
      <w:pPr>
        <w:pStyle w:val="Prrafodelista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bCs/>
          <w:lang w:val="es-CO"/>
        </w:rPr>
      </w:pPr>
      <w:r w:rsidRPr="004A4A58">
        <w:rPr>
          <w:rFonts w:ascii="Arial" w:hAnsi="Arial" w:cs="Arial"/>
          <w:lang w:val="es-CO"/>
        </w:rPr>
        <w:t>Se barajan las canciones para no repetir hasta que pasen todas</w:t>
      </w:r>
    </w:p>
    <w:p w14:paraId="3513F6FD" w14:textId="77777777" w:rsidR="004A4A58" w:rsidRPr="004A4A58" w:rsidRDefault="004A4A58" w:rsidP="004A4A58">
      <w:pPr>
        <w:spacing w:after="0" w:line="360" w:lineRule="auto"/>
        <w:rPr>
          <w:rFonts w:ascii="Arial" w:hAnsi="Arial" w:cs="Arial"/>
          <w:b/>
          <w:bCs/>
          <w:lang w:val="es-CO"/>
        </w:rPr>
      </w:pPr>
    </w:p>
    <w:p w14:paraId="32CD30F8" w14:textId="09FED32A" w:rsidR="00AA2FAD" w:rsidRPr="004A4A58" w:rsidRDefault="00AA2FAD" w:rsidP="004A4A58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4A4A58">
        <w:rPr>
          <w:rFonts w:ascii="Arial" w:hAnsi="Arial" w:cs="Arial"/>
          <w:b/>
          <w:bCs/>
          <w:lang w:val="es-CO"/>
        </w:rPr>
        <w:t>Reproducción con publicidad</w:t>
      </w:r>
    </w:p>
    <w:p w14:paraId="04DC5FC8" w14:textId="32CAAD13" w:rsidR="00AA2FAD" w:rsidRPr="004A4A58" w:rsidRDefault="00AA2FAD" w:rsidP="004A4A58">
      <w:pPr>
        <w:pStyle w:val="Prrafodelista"/>
        <w:numPr>
          <w:ilvl w:val="0"/>
          <w:numId w:val="20"/>
        </w:numPr>
        <w:spacing w:after="0" w:line="360" w:lineRule="auto"/>
        <w:rPr>
          <w:rFonts w:ascii="Arial" w:hAnsi="Arial" w:cs="Arial"/>
          <w:lang w:val="es-CO"/>
        </w:rPr>
      </w:pPr>
      <w:r w:rsidRPr="004A4A58">
        <w:rPr>
          <w:rFonts w:ascii="Arial" w:hAnsi="Arial" w:cs="Arial"/>
          <w:lang w:val="es-CO"/>
        </w:rPr>
        <w:t xml:space="preserve">Evento </w:t>
      </w:r>
      <w:proofErr w:type="gramStart"/>
      <w:r w:rsidRPr="004A4A58">
        <w:rPr>
          <w:rFonts w:ascii="Arial" w:hAnsi="Arial" w:cs="Arial"/>
          <w:lang w:val="es-CO"/>
        </w:rPr>
        <w:t>siguiente(</w:t>
      </w:r>
      <w:proofErr w:type="gramEnd"/>
      <w:r w:rsidRPr="004A4A58">
        <w:rPr>
          <w:rFonts w:ascii="Arial" w:hAnsi="Arial" w:cs="Arial"/>
          <w:lang w:val="es-CO"/>
        </w:rPr>
        <w:t xml:space="preserve">) en </w:t>
      </w:r>
      <w:proofErr w:type="spellStart"/>
      <w:r w:rsidRPr="004A4A58">
        <w:rPr>
          <w:rFonts w:ascii="Arial" w:hAnsi="Arial" w:cs="Arial"/>
          <w:lang w:val="es-CO"/>
        </w:rPr>
        <w:t>ColaReproducción</w:t>
      </w:r>
      <w:proofErr w:type="spellEnd"/>
      <w:r w:rsidRPr="004A4A58">
        <w:rPr>
          <w:rFonts w:ascii="Arial" w:hAnsi="Arial" w:cs="Arial"/>
          <w:lang w:val="es-CO"/>
        </w:rPr>
        <w:t xml:space="preserve"> considera umbrales de anuncios y consulta a </w:t>
      </w:r>
      <w:proofErr w:type="spellStart"/>
      <w:r w:rsidRPr="004A4A58">
        <w:rPr>
          <w:rFonts w:ascii="Arial" w:hAnsi="Arial" w:cs="Arial"/>
          <w:lang w:val="es-CO"/>
        </w:rPr>
        <w:t>GestorPublicidad</w:t>
      </w:r>
      <w:proofErr w:type="spellEnd"/>
      <w:r w:rsidRPr="004A4A58">
        <w:rPr>
          <w:rFonts w:ascii="Arial" w:hAnsi="Arial" w:cs="Arial"/>
          <w:lang w:val="es-CO"/>
        </w:rPr>
        <w:t>.</w:t>
      </w:r>
    </w:p>
    <w:p w14:paraId="15532C4A" w14:textId="7C5ED342" w:rsidR="00AA2FAD" w:rsidRPr="00D2271B" w:rsidRDefault="00AA2FAD" w:rsidP="00D2271B">
      <w:pPr>
        <w:pStyle w:val="Prrafodelista"/>
        <w:numPr>
          <w:ilvl w:val="0"/>
          <w:numId w:val="2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Selección respeta segmentación, ventanas activas y límites de frecuencia; se intercala el anuncio antes de la siguiente canción.</w:t>
      </w:r>
    </w:p>
    <w:p w14:paraId="20E7429C" w14:textId="35ECD981" w:rsidR="00D2271B" w:rsidRPr="00D2271B" w:rsidRDefault="00AA2FAD" w:rsidP="00D2271B">
      <w:pPr>
        <w:pStyle w:val="Prrafodelista"/>
        <w:numPr>
          <w:ilvl w:val="0"/>
          <w:numId w:val="20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Se registra Reproducción y se actualizan contadores.</w:t>
      </w:r>
    </w:p>
    <w:p w14:paraId="54933C2F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73DAF0B9" w14:textId="02FD7624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Cálculo de prioridad de anuncios</w:t>
      </w:r>
    </w:p>
    <w:p w14:paraId="3151CF8F" w14:textId="2554CB74" w:rsidR="00AA2FAD" w:rsidRPr="00D2271B" w:rsidRDefault="00AA2FAD" w:rsidP="00D2271B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lastRenderedPageBreak/>
        <w:t xml:space="preserve">Score = </w:t>
      </w:r>
      <w:proofErr w:type="spellStart"/>
      <w:r w:rsidRPr="00D2271B">
        <w:rPr>
          <w:rFonts w:ascii="Arial" w:hAnsi="Arial" w:cs="Arial"/>
          <w:lang w:val="es-CO"/>
        </w:rPr>
        <w:t>prioridadBase</w:t>
      </w:r>
      <w:proofErr w:type="spellEnd"/>
      <w:r w:rsidRPr="00D2271B">
        <w:rPr>
          <w:rFonts w:ascii="Arial" w:hAnsi="Arial" w:cs="Arial"/>
          <w:lang w:val="es-CO"/>
        </w:rPr>
        <w:t xml:space="preserve"> + </w:t>
      </w:r>
      <w:proofErr w:type="spellStart"/>
      <w:r w:rsidRPr="00D2271B">
        <w:rPr>
          <w:rFonts w:ascii="Arial" w:hAnsi="Arial" w:cs="Arial"/>
          <w:lang w:val="es-CO"/>
        </w:rPr>
        <w:t>afinidadSegmento</w:t>
      </w:r>
      <w:proofErr w:type="spellEnd"/>
      <w:r w:rsidRPr="00D2271B">
        <w:rPr>
          <w:rFonts w:ascii="Arial" w:hAnsi="Arial" w:cs="Arial"/>
          <w:lang w:val="es-CO"/>
        </w:rPr>
        <w:t xml:space="preserve"> − </w:t>
      </w:r>
      <w:proofErr w:type="spellStart"/>
      <w:r w:rsidRPr="00D2271B">
        <w:rPr>
          <w:rFonts w:ascii="Arial" w:hAnsi="Arial" w:cs="Arial"/>
          <w:lang w:val="es-CO"/>
        </w:rPr>
        <w:t>penalizaciónFrecuencia</w:t>
      </w:r>
      <w:proofErr w:type="spellEnd"/>
      <w:r w:rsidRPr="00D2271B">
        <w:rPr>
          <w:rFonts w:ascii="Arial" w:hAnsi="Arial" w:cs="Arial"/>
          <w:lang w:val="es-CO"/>
        </w:rPr>
        <w:t xml:space="preserve"> + </w:t>
      </w:r>
      <w:proofErr w:type="spellStart"/>
      <w:r w:rsidRPr="00D2271B">
        <w:rPr>
          <w:rFonts w:ascii="Arial" w:hAnsi="Arial" w:cs="Arial"/>
          <w:lang w:val="es-CO"/>
        </w:rPr>
        <w:t>oportunidadTemporal</w:t>
      </w:r>
      <w:proofErr w:type="spellEnd"/>
      <w:r w:rsidRPr="00D2271B">
        <w:rPr>
          <w:rFonts w:ascii="Arial" w:hAnsi="Arial" w:cs="Arial"/>
          <w:lang w:val="es-CO"/>
        </w:rPr>
        <w:t>.</w:t>
      </w:r>
    </w:p>
    <w:p w14:paraId="2A947F96" w14:textId="3A9E592F" w:rsidR="00AA2FAD" w:rsidRPr="00D2271B" w:rsidRDefault="00AA2FAD" w:rsidP="00D2271B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Empates: menor frecuencia histórica y luego </w:t>
      </w:r>
      <w:proofErr w:type="spellStart"/>
      <w:r w:rsidRPr="00D2271B">
        <w:rPr>
          <w:rFonts w:ascii="Arial" w:hAnsi="Arial" w:cs="Arial"/>
          <w:lang w:val="es-CO"/>
        </w:rPr>
        <w:t>idAnuncio</w:t>
      </w:r>
      <w:proofErr w:type="spellEnd"/>
      <w:r w:rsidRPr="00D2271B">
        <w:rPr>
          <w:rFonts w:ascii="Arial" w:hAnsi="Arial" w:cs="Arial"/>
          <w:lang w:val="es-CO"/>
        </w:rPr>
        <w:t xml:space="preserve"> ascendente.</w:t>
      </w:r>
    </w:p>
    <w:p w14:paraId="1DEF60C8" w14:textId="439C7413" w:rsidR="00AA2FAD" w:rsidRPr="00D2271B" w:rsidRDefault="00AA2FAD" w:rsidP="00D2271B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Exclusión: si supera </w:t>
      </w:r>
      <w:proofErr w:type="spellStart"/>
      <w:r w:rsidRPr="00D2271B">
        <w:rPr>
          <w:rFonts w:ascii="Arial" w:hAnsi="Arial" w:cs="Arial"/>
          <w:lang w:val="es-CO"/>
        </w:rPr>
        <w:t>frecuenciaMaxPorUsuario</w:t>
      </w:r>
      <w:proofErr w:type="spellEnd"/>
      <w:r w:rsidRPr="00D2271B">
        <w:rPr>
          <w:rFonts w:ascii="Arial" w:hAnsi="Arial" w:cs="Arial"/>
          <w:lang w:val="es-CO"/>
        </w:rPr>
        <w:t xml:space="preserve"> o está inactivo.</w:t>
      </w:r>
    </w:p>
    <w:p w14:paraId="1C9C5B21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0360907B" w14:textId="50A9E6F8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Favoritos y seguimiento</w:t>
      </w:r>
    </w:p>
    <w:p w14:paraId="2A937E86" w14:textId="179E8E11" w:rsidR="00AA2FAD" w:rsidRPr="00D2271B" w:rsidRDefault="00AA2FAD" w:rsidP="00D2271B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lang w:val="es-CO"/>
        </w:rPr>
      </w:pPr>
      <w:proofErr w:type="spellStart"/>
      <w:r w:rsidRPr="00D2271B">
        <w:rPr>
          <w:rFonts w:ascii="Arial" w:hAnsi="Arial" w:cs="Arial"/>
          <w:lang w:val="es-CO"/>
        </w:rPr>
        <w:t>toggleFavoritoCancion</w:t>
      </w:r>
      <w:proofErr w:type="spellEnd"/>
      <w:r w:rsidRPr="00D2271B">
        <w:rPr>
          <w:rFonts w:ascii="Arial" w:hAnsi="Arial" w:cs="Arial"/>
          <w:lang w:val="es-CO"/>
        </w:rPr>
        <w:t xml:space="preserve"> mantiene unicidad; contadores perezosos o por eventos.</w:t>
      </w:r>
    </w:p>
    <w:p w14:paraId="54875765" w14:textId="60769CD9" w:rsidR="00D2271B" w:rsidRPr="00D2271B" w:rsidRDefault="00AA2FAD" w:rsidP="00D2271B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Seguir usuarios/artistas sin duplicados; respetar privacidad de listas.</w:t>
      </w:r>
    </w:p>
    <w:p w14:paraId="010B194F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2BDAB407" w14:textId="210E922A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Construcción/actualización de la cola</w:t>
      </w:r>
    </w:p>
    <w:p w14:paraId="00393003" w14:textId="1AFB90EA" w:rsidR="00AA2FAD" w:rsidRPr="00D2271B" w:rsidRDefault="00AA2FAD" w:rsidP="00D2271B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Aleatorio con barajado sin repetición hasta agotar ciclo.</w:t>
      </w:r>
    </w:p>
    <w:p w14:paraId="2CF390CC" w14:textId="6EEA3234" w:rsidR="00AA2FAD" w:rsidRPr="00D2271B" w:rsidRDefault="00AA2FAD" w:rsidP="00D2271B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Repite no duplica anuncios salvo política; máximo 1 anuncio por N minutos.</w:t>
      </w:r>
    </w:p>
    <w:p w14:paraId="0DB17D8A" w14:textId="77777777" w:rsidR="00D2271B" w:rsidRPr="00D2271B" w:rsidRDefault="00D2271B" w:rsidP="00D2271B">
      <w:pPr>
        <w:spacing w:after="0" w:line="360" w:lineRule="auto"/>
        <w:rPr>
          <w:rFonts w:ascii="Arial" w:hAnsi="Arial" w:cs="Arial"/>
          <w:lang w:val="es-CO"/>
        </w:rPr>
      </w:pPr>
    </w:p>
    <w:p w14:paraId="1706B44F" w14:textId="470A061C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Problemas de Desarrollo Identificados</w:t>
      </w:r>
    </w:p>
    <w:p w14:paraId="77400686" w14:textId="058B59D2" w:rsidR="00AA2FAD" w:rsidRPr="00D2271B" w:rsidRDefault="00AA2FAD" w:rsidP="00D2271B">
      <w:pPr>
        <w:pStyle w:val="Prrafodelista"/>
        <w:numPr>
          <w:ilvl w:val="0"/>
          <w:numId w:val="13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Memoria y propiedad en composiciones; destructores y Regla de 3/5.</w:t>
      </w:r>
    </w:p>
    <w:p w14:paraId="6E473BFC" w14:textId="367B1424" w:rsidR="00AA2FAD" w:rsidRPr="00D2271B" w:rsidRDefault="00AA2FAD" w:rsidP="00D2271B">
      <w:pPr>
        <w:pStyle w:val="Prrafodelista"/>
        <w:numPr>
          <w:ilvl w:val="0"/>
          <w:numId w:val="13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Generación de </w:t>
      </w:r>
      <w:proofErr w:type="spellStart"/>
      <w:r w:rsidRPr="00D2271B">
        <w:rPr>
          <w:rFonts w:ascii="Arial" w:hAnsi="Arial" w:cs="Arial"/>
          <w:lang w:val="es-CO"/>
        </w:rPr>
        <w:t>IDs</w:t>
      </w:r>
      <w:proofErr w:type="spellEnd"/>
      <w:r w:rsidRPr="00D2271B">
        <w:rPr>
          <w:rFonts w:ascii="Arial" w:hAnsi="Arial" w:cs="Arial"/>
          <w:lang w:val="es-CO"/>
        </w:rPr>
        <w:t xml:space="preserve"> con prefijos y contador persistente.</w:t>
      </w:r>
    </w:p>
    <w:p w14:paraId="3DD535BF" w14:textId="71AEFE43" w:rsidR="00AA2FAD" w:rsidRPr="00F14C0A" w:rsidRDefault="00F14C0A" w:rsidP="00D2271B">
      <w:pPr>
        <w:pStyle w:val="Prrafodelista"/>
        <w:numPr>
          <w:ilvl w:val="0"/>
          <w:numId w:val="13"/>
        </w:numPr>
        <w:spacing w:after="0" w:line="360" w:lineRule="auto"/>
        <w:rPr>
          <w:rFonts w:ascii="Arial" w:hAnsi="Arial" w:cs="Arial"/>
          <w:lang w:val="es-CO"/>
        </w:rPr>
      </w:pPr>
      <w:r w:rsidRPr="00F14C0A">
        <w:rPr>
          <w:rFonts w:ascii="Arial" w:hAnsi="Arial" w:cs="Arial"/>
          <w:lang w:val="es-CO"/>
        </w:rPr>
        <w:t>Archivos: guardar/cargar con validaciones y mensajes claros</w:t>
      </w:r>
      <w:r w:rsidR="00AA2FAD" w:rsidRPr="00F14C0A">
        <w:rPr>
          <w:rFonts w:ascii="Arial" w:hAnsi="Arial" w:cs="Arial"/>
          <w:lang w:val="es-CO"/>
        </w:rPr>
        <w:t>.</w:t>
      </w:r>
    </w:p>
    <w:p w14:paraId="44ED30E2" w14:textId="35215B09" w:rsidR="00D2271B" w:rsidRDefault="00AA2FAD" w:rsidP="00D2271B">
      <w:pPr>
        <w:pStyle w:val="Prrafodelista"/>
        <w:numPr>
          <w:ilvl w:val="0"/>
          <w:numId w:val="13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Índices de búsqueda</w:t>
      </w:r>
      <w:r w:rsidRPr="00F14C0A">
        <w:rPr>
          <w:rFonts w:ascii="Arial" w:hAnsi="Arial" w:cs="Arial"/>
          <w:lang w:val="es-CO"/>
        </w:rPr>
        <w:t>.</w:t>
      </w:r>
    </w:p>
    <w:p w14:paraId="43A74653" w14:textId="77777777" w:rsidR="00F14C0A" w:rsidRPr="00F14C0A" w:rsidRDefault="00F14C0A" w:rsidP="00F14C0A">
      <w:pPr>
        <w:spacing w:after="0" w:line="360" w:lineRule="auto"/>
        <w:rPr>
          <w:rFonts w:ascii="Arial" w:hAnsi="Arial" w:cs="Arial"/>
          <w:lang w:val="es-CO"/>
        </w:rPr>
      </w:pPr>
    </w:p>
    <w:p w14:paraId="273BF46A" w14:textId="66994A7E" w:rsidR="00AA2FAD" w:rsidRPr="00D2271B" w:rsidRDefault="00AA2FAD" w:rsidP="00D2271B">
      <w:pPr>
        <w:spacing w:after="0" w:line="360" w:lineRule="auto"/>
        <w:rPr>
          <w:rFonts w:ascii="Arial" w:hAnsi="Arial" w:cs="Arial"/>
          <w:b/>
          <w:bCs/>
          <w:lang w:val="es-CO"/>
        </w:rPr>
      </w:pPr>
      <w:r w:rsidRPr="00D2271B">
        <w:rPr>
          <w:rFonts w:ascii="Arial" w:hAnsi="Arial" w:cs="Arial"/>
          <w:b/>
          <w:bCs/>
          <w:lang w:val="es-CO"/>
        </w:rPr>
        <w:t>Evolución de la Solución</w:t>
      </w:r>
    </w:p>
    <w:p w14:paraId="1080D73B" w14:textId="77777777" w:rsidR="00F14C0A" w:rsidRDefault="00AA2FAD" w:rsidP="00D2271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Regalías por reproducción </w:t>
      </w:r>
    </w:p>
    <w:p w14:paraId="21E9C73D" w14:textId="208D46AE" w:rsidR="00F14C0A" w:rsidRDefault="00AA2FAD" w:rsidP="00D2271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 xml:space="preserve">recomendaciones </w:t>
      </w:r>
    </w:p>
    <w:p w14:paraId="421C3C62" w14:textId="39CDA96F" w:rsidR="00AA2FAD" w:rsidRPr="00D2271B" w:rsidRDefault="00AA2FAD" w:rsidP="00D2271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lang w:val="es-CO"/>
        </w:rPr>
      </w:pPr>
      <w:r w:rsidRPr="00D2271B">
        <w:rPr>
          <w:rFonts w:ascii="Arial" w:hAnsi="Arial" w:cs="Arial"/>
          <w:lang w:val="es-CO"/>
        </w:rPr>
        <w:t>moderación de explícitos.</w:t>
      </w:r>
    </w:p>
    <w:p w14:paraId="07536F95" w14:textId="7883FA37" w:rsidR="001C2052" w:rsidRPr="00F14C0A" w:rsidRDefault="00F14C0A" w:rsidP="00F14C0A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lang w:val="es-CO"/>
        </w:rPr>
      </w:pPr>
      <w:r w:rsidRPr="00F14C0A">
        <w:rPr>
          <w:rFonts w:ascii="Arial" w:hAnsi="Arial" w:cs="Arial"/>
          <w:lang w:val="es-CO"/>
        </w:rPr>
        <w:t>mejores formas de guardar datos</w:t>
      </w:r>
      <w:r w:rsidR="00AA2FAD" w:rsidRPr="00D2271B">
        <w:rPr>
          <w:rFonts w:ascii="Arial" w:hAnsi="Arial" w:cs="Arial"/>
          <w:lang w:val="es-CO"/>
        </w:rPr>
        <w:t>.</w:t>
      </w:r>
    </w:p>
    <w:sectPr w:rsidR="001C2052" w:rsidRPr="00F14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74B3"/>
    <w:multiLevelType w:val="hybridMultilevel"/>
    <w:tmpl w:val="6AD8769A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86898"/>
    <w:multiLevelType w:val="hybridMultilevel"/>
    <w:tmpl w:val="5CDE35D0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7028A"/>
    <w:multiLevelType w:val="hybridMultilevel"/>
    <w:tmpl w:val="30EE8E60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D4FBA"/>
    <w:multiLevelType w:val="hybridMultilevel"/>
    <w:tmpl w:val="C6066030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A01E7"/>
    <w:multiLevelType w:val="hybridMultilevel"/>
    <w:tmpl w:val="1B4A5962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A1523"/>
    <w:multiLevelType w:val="hybridMultilevel"/>
    <w:tmpl w:val="28A47064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82B53"/>
    <w:multiLevelType w:val="hybridMultilevel"/>
    <w:tmpl w:val="740EB480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67D6B"/>
    <w:multiLevelType w:val="hybridMultilevel"/>
    <w:tmpl w:val="9C946A4E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419A9"/>
    <w:multiLevelType w:val="hybridMultilevel"/>
    <w:tmpl w:val="1E9A5A9C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44BAC"/>
    <w:multiLevelType w:val="hybridMultilevel"/>
    <w:tmpl w:val="BE94E9E2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46699"/>
    <w:multiLevelType w:val="hybridMultilevel"/>
    <w:tmpl w:val="93FE1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71501"/>
    <w:multiLevelType w:val="hybridMultilevel"/>
    <w:tmpl w:val="DA9634FA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F63"/>
    <w:multiLevelType w:val="hybridMultilevel"/>
    <w:tmpl w:val="4A14398E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70B5"/>
    <w:multiLevelType w:val="hybridMultilevel"/>
    <w:tmpl w:val="BFE65A96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41F2B"/>
    <w:multiLevelType w:val="hybridMultilevel"/>
    <w:tmpl w:val="46D84BD4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82300"/>
    <w:multiLevelType w:val="hybridMultilevel"/>
    <w:tmpl w:val="FEA22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5C2E"/>
    <w:multiLevelType w:val="hybridMultilevel"/>
    <w:tmpl w:val="18642FE8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3097"/>
    <w:multiLevelType w:val="hybridMultilevel"/>
    <w:tmpl w:val="BC1E7F32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E3C8E"/>
    <w:multiLevelType w:val="hybridMultilevel"/>
    <w:tmpl w:val="C86A3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55376"/>
    <w:multiLevelType w:val="hybridMultilevel"/>
    <w:tmpl w:val="42BCA136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22637"/>
    <w:multiLevelType w:val="hybridMultilevel"/>
    <w:tmpl w:val="9F62ED30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00047"/>
    <w:multiLevelType w:val="hybridMultilevel"/>
    <w:tmpl w:val="F1620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76DAE"/>
    <w:multiLevelType w:val="hybridMultilevel"/>
    <w:tmpl w:val="715C6BFE"/>
    <w:lvl w:ilvl="0" w:tplc="8B303D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333638">
    <w:abstractNumId w:val="8"/>
  </w:num>
  <w:num w:numId="2" w16cid:durableId="1129930008">
    <w:abstractNumId w:val="6"/>
  </w:num>
  <w:num w:numId="3" w16cid:durableId="1547718906">
    <w:abstractNumId w:val="5"/>
  </w:num>
  <w:num w:numId="4" w16cid:durableId="469831793">
    <w:abstractNumId w:val="4"/>
  </w:num>
  <w:num w:numId="5" w16cid:durableId="1823308143">
    <w:abstractNumId w:val="7"/>
  </w:num>
  <w:num w:numId="6" w16cid:durableId="1888907463">
    <w:abstractNumId w:val="3"/>
  </w:num>
  <w:num w:numId="7" w16cid:durableId="1374188698">
    <w:abstractNumId w:val="2"/>
  </w:num>
  <w:num w:numId="8" w16cid:durableId="85151852">
    <w:abstractNumId w:val="1"/>
  </w:num>
  <w:num w:numId="9" w16cid:durableId="1251543262">
    <w:abstractNumId w:val="0"/>
  </w:num>
  <w:num w:numId="10" w16cid:durableId="1613633282">
    <w:abstractNumId w:val="24"/>
  </w:num>
  <w:num w:numId="11" w16cid:durableId="1246256719">
    <w:abstractNumId w:val="29"/>
  </w:num>
  <w:num w:numId="12" w16cid:durableId="829560788">
    <w:abstractNumId w:val="26"/>
  </w:num>
  <w:num w:numId="13" w16cid:durableId="1573853473">
    <w:abstractNumId w:val="10"/>
  </w:num>
  <w:num w:numId="14" w16cid:durableId="1494950624">
    <w:abstractNumId w:val="16"/>
  </w:num>
  <w:num w:numId="15" w16cid:durableId="1933201742">
    <w:abstractNumId w:val="22"/>
  </w:num>
  <w:num w:numId="16" w16cid:durableId="940916573">
    <w:abstractNumId w:val="11"/>
  </w:num>
  <w:num w:numId="17" w16cid:durableId="1521046584">
    <w:abstractNumId w:val="23"/>
  </w:num>
  <w:num w:numId="18" w16cid:durableId="1482848396">
    <w:abstractNumId w:val="28"/>
  </w:num>
  <w:num w:numId="19" w16cid:durableId="567301630">
    <w:abstractNumId w:val="20"/>
  </w:num>
  <w:num w:numId="20" w16cid:durableId="470096510">
    <w:abstractNumId w:val="14"/>
  </w:num>
  <w:num w:numId="21" w16cid:durableId="860701460">
    <w:abstractNumId w:val="9"/>
  </w:num>
  <w:num w:numId="22" w16cid:durableId="1860271492">
    <w:abstractNumId w:val="13"/>
  </w:num>
  <w:num w:numId="23" w16cid:durableId="1065954519">
    <w:abstractNumId w:val="27"/>
  </w:num>
  <w:num w:numId="24" w16cid:durableId="1630629539">
    <w:abstractNumId w:val="21"/>
  </w:num>
  <w:num w:numId="25" w16cid:durableId="1928420158">
    <w:abstractNumId w:val="15"/>
  </w:num>
  <w:num w:numId="26" w16cid:durableId="251403756">
    <w:abstractNumId w:val="31"/>
  </w:num>
  <w:num w:numId="27" w16cid:durableId="2056350794">
    <w:abstractNumId w:val="17"/>
  </w:num>
  <w:num w:numId="28" w16cid:durableId="1111241152">
    <w:abstractNumId w:val="12"/>
  </w:num>
  <w:num w:numId="29" w16cid:durableId="1981884610">
    <w:abstractNumId w:val="25"/>
  </w:num>
  <w:num w:numId="30" w16cid:durableId="1049302799">
    <w:abstractNumId w:val="18"/>
  </w:num>
  <w:num w:numId="31" w16cid:durableId="2077701545">
    <w:abstractNumId w:val="19"/>
  </w:num>
  <w:num w:numId="32" w16cid:durableId="319430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2052"/>
    <w:rsid w:val="0029639D"/>
    <w:rsid w:val="00326F90"/>
    <w:rsid w:val="00370C42"/>
    <w:rsid w:val="004A4A58"/>
    <w:rsid w:val="006623CB"/>
    <w:rsid w:val="00812813"/>
    <w:rsid w:val="009E2F4B"/>
    <w:rsid w:val="00AA1D8D"/>
    <w:rsid w:val="00AA2FAD"/>
    <w:rsid w:val="00B47730"/>
    <w:rsid w:val="00C01779"/>
    <w:rsid w:val="00CB0664"/>
    <w:rsid w:val="00D2271B"/>
    <w:rsid w:val="00E2512E"/>
    <w:rsid w:val="00F14C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B4A0C"/>
  <w14:defaultImageDpi w14:val="330"/>
  <w15:docId w15:val="{6B67EE39-E485-4C5A-B5A5-3F33208A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AIVERSON PALACIOS MOSQUERA</cp:lastModifiedBy>
  <cp:revision>5</cp:revision>
  <dcterms:created xsi:type="dcterms:W3CDTF">2025-10-17T21:33:00Z</dcterms:created>
  <dcterms:modified xsi:type="dcterms:W3CDTF">2025-10-18T01:21:00Z</dcterms:modified>
  <cp:category/>
</cp:coreProperties>
</file>